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A6978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"https://github.com/thienhuong320/thienhuong.github.io" </w:instrText>
      </w:r>
      <w:r>
        <w:rPr>
          <w:rFonts w:hint="default"/>
        </w:rPr>
        <w:fldChar w:fldCharType="separate"/>
      </w:r>
      <w:r>
        <w:rPr>
          <w:rStyle w:val="36"/>
          <w:rFonts w:hint="default"/>
        </w:rPr>
        <w:t>https://github.com/thienhuong320/</w:t>
      </w:r>
      <w:bookmarkStart w:id="0" w:name="_GoBack"/>
      <w:bookmarkEnd w:id="0"/>
      <w:r>
        <w:rPr>
          <w:rStyle w:val="36"/>
          <w:rFonts w:hint="default"/>
        </w:rPr>
        <w:t>thienhuong.github.io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D5F7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9214D7"/>
    <w:rsid w:val="1E2C16E1"/>
    <w:rsid w:val="222F4801"/>
    <w:rsid w:val="5C775373"/>
    <w:rsid w:val="688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Times New Roman" w:hAnsi="Times New Roman" w:eastAsia="SimHei" w:cs="Arial"/>
      <w:b/>
      <w:sz w:val="24"/>
      <w:szCs w:val="22"/>
      <w:lang w:val="vi" w:eastAsia="en-US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2"/>
    <w:basedOn w:val="1"/>
    <w:uiPriority w:val="0"/>
    <w:pPr>
      <w:jc w:val="center"/>
    </w:pPr>
    <w:rPr>
      <w:rFonts w:ascii="Times New Roman" w:hAnsi="Times New Roman" w:eastAsia="SimHei" w:cs="Arial"/>
      <w:b/>
      <w:sz w:val="26"/>
      <w:szCs w:val="22"/>
      <w:lang w:val="vi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2024-08-18T15:06:00Z</dcterms:created>
  <dc:creator>Hi</dc:creator>
  <cp:lastModifiedBy>HƯƠNG PHAN TRẦN THIÊN</cp:lastModifiedBy>
  <dcterms:modified xsi:type="dcterms:W3CDTF">2024-08-18T15:09:27Z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BF16E13405954111807A851D809C91CE_11</vt:lpwstr>
  </property>
</Properties>
</file>